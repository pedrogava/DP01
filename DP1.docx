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612B" w14:textId="21DDEC73" w:rsidR="00196C39" w:rsidRDefault="003B7F4B" w:rsidP="00E82F34">
      <w:pPr>
        <w:pStyle w:val="Ttulo1"/>
        <w:rPr>
          <w:lang w:val="pt-BR"/>
        </w:rPr>
      </w:pPr>
      <w:r w:rsidRPr="00E82F34">
        <w:rPr>
          <w:lang w:val="pt-BR"/>
        </w:rPr>
        <w:t>DP 1</w:t>
      </w:r>
    </w:p>
    <w:p w14:paraId="59C4B584" w14:textId="77777777" w:rsidR="00325F89" w:rsidRPr="00325F89" w:rsidRDefault="00325F89" w:rsidP="00325F89">
      <w:pPr>
        <w:rPr>
          <w:lang w:val="pt-BR"/>
        </w:rPr>
      </w:pPr>
    </w:p>
    <w:p w14:paraId="1EC99BB8" w14:textId="77777777" w:rsidR="00196C39" w:rsidRPr="00E82F34" w:rsidRDefault="003B7F4B" w:rsidP="00E82F34">
      <w:pPr>
        <w:pStyle w:val="Ttulo2"/>
        <w:rPr>
          <w:lang w:val="pt-BR"/>
        </w:rPr>
      </w:pPr>
      <w:r w:rsidRPr="00E82F34">
        <w:rPr>
          <w:lang w:val="pt-BR"/>
        </w:rPr>
        <w:t>CURSO: ENGENHARIA DE SOFTWARE</w:t>
      </w:r>
    </w:p>
    <w:p w14:paraId="3767A74E" w14:textId="77777777" w:rsidR="00196C39" w:rsidRPr="00325F89" w:rsidRDefault="003B7F4B" w:rsidP="00E82F34">
      <w:pPr>
        <w:pStyle w:val="Ttulo2"/>
        <w:rPr>
          <w:lang w:val="pt-BR"/>
        </w:rPr>
      </w:pPr>
      <w:r w:rsidRPr="00E82F34">
        <w:rPr>
          <w:lang w:val="pt-BR"/>
        </w:rPr>
        <w:t>DISCIPLINA: WEB DEVELOPMENT</w:t>
      </w:r>
    </w:p>
    <w:p w14:paraId="1E8A1D6D" w14:textId="77777777" w:rsidR="00196C39" w:rsidRPr="00E82F34" w:rsidRDefault="003B7F4B" w:rsidP="00E82F34">
      <w:pPr>
        <w:pStyle w:val="Ttulo2"/>
        <w:rPr>
          <w:lang w:val="pt-BR"/>
        </w:rPr>
      </w:pPr>
      <w:r w:rsidRPr="00E82F34">
        <w:rPr>
          <w:lang w:val="pt-BR"/>
        </w:rPr>
        <w:t>PROFESSOR: Wellington Cidade Silva</w:t>
      </w:r>
    </w:p>
    <w:p w14:paraId="59FC66DD" w14:textId="77777777" w:rsidR="00196C39" w:rsidRPr="00E82F34" w:rsidRDefault="003B7F4B" w:rsidP="00E82F34">
      <w:pPr>
        <w:pStyle w:val="Ttulo3"/>
        <w:rPr>
          <w:lang w:val="pt-BR"/>
        </w:rPr>
      </w:pPr>
      <w:r w:rsidRPr="00E82F34">
        <w:rPr>
          <w:lang w:val="pt-BR"/>
        </w:rPr>
        <w:t>PROPOSTA</w:t>
      </w:r>
    </w:p>
    <w:p w14:paraId="43031D34" w14:textId="49587901" w:rsidR="00196C39" w:rsidRDefault="003B7F4B" w:rsidP="00E82F34">
      <w:pPr>
        <w:rPr>
          <w:lang w:val="pt-BR"/>
        </w:rPr>
      </w:pPr>
      <w:r w:rsidRPr="00E82F34">
        <w:rPr>
          <w:lang w:val="pt-BR"/>
        </w:rPr>
        <w:br/>
        <w:t xml:space="preserve">    - Crie um(s) programa(s) para a(s) questão(</w:t>
      </w:r>
      <w:proofErr w:type="spellStart"/>
      <w:r w:rsidRPr="00E82F34">
        <w:rPr>
          <w:lang w:val="pt-BR"/>
        </w:rPr>
        <w:t>ões</w:t>
      </w:r>
      <w:proofErr w:type="spellEnd"/>
      <w:r w:rsidRPr="00E82F34">
        <w:rPr>
          <w:lang w:val="pt-BR"/>
        </w:rPr>
        <w:t>) abaixo.</w:t>
      </w:r>
      <w:r w:rsidRPr="00E82F34">
        <w:rPr>
          <w:lang w:val="pt-BR"/>
        </w:rPr>
        <w:br/>
      </w:r>
      <w:r w:rsidRPr="00E82F34">
        <w:rPr>
          <w:b/>
          <w:bCs/>
          <w:u w:val="single"/>
          <w:lang w:val="pt-BR"/>
        </w:rPr>
        <w:t xml:space="preserve">    </w:t>
      </w:r>
      <w:proofErr w:type="spellStart"/>
      <w:r w:rsidRPr="00E82F34">
        <w:rPr>
          <w:b/>
          <w:bCs/>
          <w:u w:val="single"/>
          <w:lang w:val="pt-BR"/>
        </w:rPr>
        <w:t>Obs</w:t>
      </w:r>
      <w:proofErr w:type="spellEnd"/>
      <w:r w:rsidRPr="00E82F34">
        <w:rPr>
          <w:b/>
          <w:bCs/>
          <w:u w:val="single"/>
          <w:lang w:val="pt-BR"/>
        </w:rPr>
        <w:t xml:space="preserve">: Entende se por programa um único arquivo </w:t>
      </w:r>
      <w:proofErr w:type="spellStart"/>
      <w:r w:rsidRPr="00E82F34">
        <w:rPr>
          <w:b/>
          <w:bCs/>
          <w:u w:val="single"/>
          <w:lang w:val="pt-BR"/>
        </w:rPr>
        <w:t>Javascript</w:t>
      </w:r>
      <w:proofErr w:type="spellEnd"/>
      <w:r w:rsidRPr="00E82F34">
        <w:rPr>
          <w:lang w:val="pt-BR"/>
        </w:rPr>
        <w:t>.</w:t>
      </w:r>
      <w:r w:rsidRPr="00E82F34">
        <w:rPr>
          <w:lang w:val="pt-BR"/>
        </w:rPr>
        <w:br/>
        <w:t xml:space="preserve">    </w:t>
      </w:r>
      <w:r w:rsidRPr="00E82F34">
        <w:rPr>
          <w:lang w:val="pt-BR"/>
        </w:rPr>
        <w:br/>
        <w:t xml:space="preserve">    - Utilize o </w:t>
      </w:r>
      <w:proofErr w:type="spellStart"/>
      <w:r w:rsidRPr="00E82F34">
        <w:rPr>
          <w:lang w:val="pt-BR"/>
        </w:rPr>
        <w:t>Git</w:t>
      </w:r>
      <w:proofErr w:type="spellEnd"/>
      <w:r w:rsidRPr="00E82F34">
        <w:rPr>
          <w:lang w:val="pt-BR"/>
        </w:rPr>
        <w:t>/</w:t>
      </w:r>
      <w:proofErr w:type="spellStart"/>
      <w:r w:rsidRPr="00E82F34">
        <w:rPr>
          <w:lang w:val="pt-BR"/>
        </w:rPr>
        <w:t>Github</w:t>
      </w:r>
      <w:proofErr w:type="spellEnd"/>
      <w:r w:rsidRPr="00E82F34">
        <w:rPr>
          <w:lang w:val="pt-BR"/>
        </w:rPr>
        <w:t xml:space="preserve"> para realizar o versionamento deste projeto, siga todas as regras aprendidas até aqui, estas serão avaliadas.</w:t>
      </w:r>
      <w:r w:rsidRPr="00E82F34">
        <w:rPr>
          <w:lang w:val="pt-BR"/>
        </w:rPr>
        <w:br/>
      </w:r>
      <w:r w:rsidR="00E82F34" w:rsidRPr="00E82F34">
        <w:rPr>
          <w:lang w:val="pt-BR"/>
        </w:rPr>
        <w:t xml:space="preserve">    - Antes de iniciar o projeto, copie a lista de questões para um arquivo do word, onde, deve conter como cabeçalho o RM e o seu nome em seguida a lista de questões. Para cada questão solucionada você printar o código seguido do resultado e colar no word. Lembre-se que o word, também é um arquivo e deve ser </w:t>
      </w:r>
      <w:proofErr w:type="spellStart"/>
      <w:r w:rsidR="00E82F34" w:rsidRPr="00E82F34">
        <w:rPr>
          <w:lang w:val="pt-BR"/>
        </w:rPr>
        <w:t>versionando</w:t>
      </w:r>
      <w:proofErr w:type="spellEnd"/>
      <w:r w:rsidR="00E82F34" w:rsidRPr="00E82F34">
        <w:rPr>
          <w:lang w:val="pt-BR"/>
        </w:rPr>
        <w:t xml:space="preserve"> assim como os demais arquivos que devem constar do projeto. Para cada questão deve existir um print do código mais o </w:t>
      </w:r>
      <w:r w:rsidRPr="00E82F34">
        <w:rPr>
          <w:lang w:val="pt-BR"/>
        </w:rPr>
        <w:t>resultado.</w:t>
      </w:r>
      <w:r w:rsidRPr="00E82F34">
        <w:rPr>
          <w:lang w:val="pt-BR"/>
        </w:rPr>
        <w:br/>
        <w:t xml:space="preserve">    - Ao criar seu projeto </w:t>
      </w:r>
      <w:proofErr w:type="spellStart"/>
      <w:r w:rsidRPr="00E82F34">
        <w:rPr>
          <w:lang w:val="pt-BR"/>
        </w:rPr>
        <w:t>na</w:t>
      </w:r>
      <w:proofErr w:type="spellEnd"/>
      <w:r w:rsidRPr="00E82F34">
        <w:rPr>
          <w:lang w:val="pt-BR"/>
        </w:rPr>
        <w:t xml:space="preserve"> IDE você vai rodar e testar a saída para verificar o resultado.</w:t>
      </w:r>
      <w:r w:rsidRPr="00E82F34">
        <w:rPr>
          <w:lang w:val="pt-BR"/>
        </w:rPr>
        <w:br/>
        <w:t xml:space="preserve">    </w:t>
      </w:r>
      <w:r w:rsidRPr="00E82F34">
        <w:rPr>
          <w:lang w:val="pt-BR"/>
        </w:rPr>
        <w:br/>
        <w:t xml:space="preserve">    - Este projeto deve ser desenvolvido em INDIVIDUAL</w:t>
      </w:r>
      <w:r w:rsidRPr="00E82F34">
        <w:rPr>
          <w:lang w:val="pt-BR"/>
        </w:rPr>
        <w:br/>
        <w:t xml:space="preserve">    - Mínimo de </w:t>
      </w:r>
      <w:proofErr w:type="spellStart"/>
      <w:r w:rsidRPr="00E82F34">
        <w:rPr>
          <w:lang w:val="pt-BR"/>
        </w:rPr>
        <w:t>commits</w:t>
      </w:r>
      <w:proofErr w:type="spellEnd"/>
      <w:r w:rsidRPr="00E82F34">
        <w:rPr>
          <w:lang w:val="pt-BR"/>
        </w:rPr>
        <w:t>: 10</w:t>
      </w:r>
      <w:r w:rsidRPr="00E82F34">
        <w:rPr>
          <w:lang w:val="pt-BR"/>
        </w:rPr>
        <w:br/>
        <w:t xml:space="preserve">    - A IDE a ser utilizada deve ser o VS-</w:t>
      </w:r>
      <w:proofErr w:type="spellStart"/>
      <w:r w:rsidRPr="00E82F34">
        <w:rPr>
          <w:lang w:val="pt-BR"/>
        </w:rPr>
        <w:t>Code</w:t>
      </w:r>
      <w:proofErr w:type="spellEnd"/>
      <w:r w:rsidRPr="00E82F34">
        <w:rPr>
          <w:lang w:val="pt-BR"/>
        </w:rPr>
        <w:t>.</w:t>
      </w:r>
      <w:r w:rsidRPr="00E82F34">
        <w:rPr>
          <w:lang w:val="pt-BR"/>
        </w:rPr>
        <w:br/>
        <w:t xml:space="preserve">    - A entrega de uma cópia do projeto deve ser realizada no </w:t>
      </w:r>
      <w:proofErr w:type="spellStart"/>
      <w:r w:rsidRPr="00E82F34">
        <w:rPr>
          <w:lang w:val="pt-BR"/>
        </w:rPr>
        <w:t>TEAMs</w:t>
      </w:r>
      <w:proofErr w:type="spellEnd"/>
      <w:r w:rsidRPr="00E82F34">
        <w:rPr>
          <w:lang w:val="pt-BR"/>
        </w:rPr>
        <w:t xml:space="preserve"> na tarefa que foi criada onde deve possuir os seguintes artefatos:</w:t>
      </w:r>
      <w:r w:rsidRPr="00E82F34">
        <w:rPr>
          <w:lang w:val="pt-BR"/>
        </w:rPr>
        <w:br/>
        <w:t xml:space="preserve">    a) O projeto deve possuir os arquivos index.html e script.js. O arquivo HTML deve possuir um &lt;</w:t>
      </w:r>
      <w:proofErr w:type="spellStart"/>
      <w:r w:rsidRPr="00E82F34">
        <w:rPr>
          <w:lang w:val="pt-BR"/>
        </w:rPr>
        <w:t>title</w:t>
      </w:r>
      <w:proofErr w:type="spellEnd"/>
      <w:r w:rsidRPr="00E82F34">
        <w:rPr>
          <w:lang w:val="pt-BR"/>
        </w:rPr>
        <w:t>&gt; = DP1-WEB/DEV e um título de página h1 com o texto=Início do programa.</w:t>
      </w:r>
      <w:r w:rsidRPr="00E82F34">
        <w:rPr>
          <w:lang w:val="pt-BR"/>
        </w:rPr>
        <w:br/>
        <w:t xml:space="preserve">    b) Um arquivo .</w:t>
      </w:r>
      <w:proofErr w:type="spellStart"/>
      <w:r w:rsidRPr="00E82F34">
        <w:rPr>
          <w:lang w:val="pt-BR"/>
        </w:rPr>
        <w:t>doc</w:t>
      </w:r>
      <w:proofErr w:type="spellEnd"/>
      <w:r w:rsidRPr="00E82F34">
        <w:rPr>
          <w:lang w:val="pt-BR"/>
        </w:rPr>
        <w:t xml:space="preserve"> ou .</w:t>
      </w:r>
      <w:proofErr w:type="spellStart"/>
      <w:r w:rsidRPr="00E82F34">
        <w:rPr>
          <w:lang w:val="pt-BR"/>
        </w:rPr>
        <w:t>docx</w:t>
      </w:r>
      <w:proofErr w:type="spellEnd"/>
      <w:r w:rsidRPr="00E82F34">
        <w:rPr>
          <w:lang w:val="pt-BR"/>
        </w:rPr>
        <w:t xml:space="preserve"> de nome resultado com o RM e nome e as questões e devidas respostas.</w:t>
      </w:r>
      <w:r w:rsidRPr="00E82F34">
        <w:rPr>
          <w:lang w:val="pt-BR"/>
        </w:rPr>
        <w:br/>
        <w:t xml:space="preserve">    c) O projeto deve ser compactado com estes artefatos com o nome dp1.zip</w:t>
      </w:r>
      <w:r w:rsidRPr="00E82F34">
        <w:rPr>
          <w:lang w:val="pt-BR"/>
        </w:rPr>
        <w:br/>
        <w:t xml:space="preserve">    d) entrega o projeto no </w:t>
      </w:r>
      <w:proofErr w:type="spellStart"/>
      <w:r w:rsidRPr="00E82F34">
        <w:rPr>
          <w:lang w:val="pt-BR"/>
        </w:rPr>
        <w:t>TEAMs</w:t>
      </w:r>
      <w:proofErr w:type="spellEnd"/>
      <w:r w:rsidRPr="00E82F34">
        <w:rPr>
          <w:lang w:val="pt-BR"/>
        </w:rPr>
        <w:t>.</w:t>
      </w:r>
      <w:r w:rsidRPr="00E82F34">
        <w:rPr>
          <w:lang w:val="pt-BR"/>
        </w:rPr>
        <w:br/>
        <w:t xml:space="preserve">    </w:t>
      </w:r>
      <w:r w:rsidRPr="00E82F34">
        <w:rPr>
          <w:lang w:val="pt-BR"/>
        </w:rPr>
        <w:br/>
        <w:t xml:space="preserve">    - O projeto original deve estar no </w:t>
      </w:r>
      <w:proofErr w:type="spellStart"/>
      <w:r w:rsidRPr="00E82F34">
        <w:rPr>
          <w:lang w:val="pt-BR"/>
        </w:rPr>
        <w:t>Github</w:t>
      </w:r>
      <w:proofErr w:type="spellEnd"/>
      <w:r w:rsidRPr="00E82F34">
        <w:rPr>
          <w:lang w:val="pt-BR"/>
        </w:rPr>
        <w:t xml:space="preserve"> em um repositório privado e coloque o link no </w:t>
      </w:r>
      <w:proofErr w:type="spellStart"/>
      <w:r w:rsidRPr="00E82F34">
        <w:rPr>
          <w:lang w:val="pt-BR"/>
        </w:rPr>
        <w:t>Readme</w:t>
      </w:r>
      <w:proofErr w:type="spellEnd"/>
      <w:r w:rsidRPr="00E82F34">
        <w:rPr>
          <w:lang w:val="pt-BR"/>
        </w:rPr>
        <w:t>.</w:t>
      </w:r>
      <w:r w:rsidRPr="00E82F34">
        <w:rPr>
          <w:lang w:val="pt-BR"/>
        </w:rPr>
        <w:br/>
        <w:t xml:space="preserve">    </w:t>
      </w:r>
    </w:p>
    <w:p w14:paraId="6226FF17" w14:textId="77777777" w:rsidR="00E82F34" w:rsidRPr="00E82F34" w:rsidRDefault="00E82F34" w:rsidP="00E82F34">
      <w:pPr>
        <w:rPr>
          <w:lang w:val="pt-BR"/>
        </w:rPr>
      </w:pPr>
    </w:p>
    <w:p w14:paraId="69842376" w14:textId="77777777" w:rsidR="00196C39" w:rsidRPr="00E82F34" w:rsidRDefault="003B7F4B" w:rsidP="00E82F34">
      <w:pPr>
        <w:pStyle w:val="Ttulo3"/>
        <w:rPr>
          <w:lang w:val="pt-BR"/>
        </w:rPr>
      </w:pPr>
      <w:r w:rsidRPr="00E82F34">
        <w:rPr>
          <w:lang w:val="pt-BR"/>
        </w:rPr>
        <w:lastRenderedPageBreak/>
        <w:t>QUESTÕES</w:t>
      </w:r>
    </w:p>
    <w:p w14:paraId="0D516254" w14:textId="0D150C7F" w:rsidR="00196C39" w:rsidRDefault="003B7F4B" w:rsidP="00E82F34">
      <w:pPr>
        <w:rPr>
          <w:lang w:val="pt-BR"/>
        </w:rPr>
      </w:pPr>
      <w:r w:rsidRPr="00E82F34">
        <w:rPr>
          <w:lang w:val="pt-BR"/>
        </w:rPr>
        <w:t xml:space="preserve">1 - Como declarar uma variável com valor </w:t>
      </w:r>
      <w:proofErr w:type="spellStart"/>
      <w:r w:rsidRPr="00E82F34">
        <w:rPr>
          <w:lang w:val="pt-BR"/>
        </w:rPr>
        <w:t>undefined</w:t>
      </w:r>
      <w:proofErr w:type="spellEnd"/>
      <w:r w:rsidRPr="00E82F34">
        <w:rPr>
          <w:lang w:val="pt-BR"/>
        </w:rPr>
        <w:t xml:space="preserve">, vazio e com valor em </w:t>
      </w:r>
      <w:proofErr w:type="spellStart"/>
      <w:r w:rsidRPr="00E82F34">
        <w:rPr>
          <w:lang w:val="pt-BR"/>
        </w:rPr>
        <w:t>JavaScript</w:t>
      </w:r>
      <w:proofErr w:type="spellEnd"/>
      <w:r w:rsidRPr="00E82F34">
        <w:rPr>
          <w:lang w:val="pt-BR"/>
        </w:rPr>
        <w:t>? Exemplifique e demonstre a saída do valor da variável! (5 Pontos)</w:t>
      </w:r>
    </w:p>
    <w:p w14:paraId="6C8C45FA" w14:textId="77777777" w:rsidR="00E82F34" w:rsidRDefault="00E82F34" w:rsidP="00E82F34">
      <w:pPr>
        <w:rPr>
          <w:lang w:val="pt-BR"/>
        </w:rPr>
      </w:pPr>
      <w:r w:rsidRPr="00E82F34">
        <w:rPr>
          <w:noProof/>
          <w:lang w:val="pt-BR"/>
        </w:rPr>
        <w:drawing>
          <wp:inline distT="0" distB="0" distL="0" distR="0" wp14:anchorId="61C2181F" wp14:editId="18E642D4">
            <wp:extent cx="3155899" cy="15906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39" cy="159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F880" w14:textId="01B098AB" w:rsidR="00E82F34" w:rsidRDefault="00E82F34" w:rsidP="00E82F34">
      <w:pPr>
        <w:rPr>
          <w:lang w:val="pt-BR"/>
        </w:rPr>
      </w:pPr>
      <w:proofErr w:type="spellStart"/>
      <w:r>
        <w:rPr>
          <w:lang w:val="pt-BR"/>
        </w:rPr>
        <w:t>Saida</w:t>
      </w:r>
      <w:proofErr w:type="spellEnd"/>
      <w:r>
        <w:rPr>
          <w:lang w:val="pt-BR"/>
        </w:rPr>
        <w:t>:</w:t>
      </w:r>
    </w:p>
    <w:p w14:paraId="7B8D1044" w14:textId="5C6579C9" w:rsidR="00E82F34" w:rsidRPr="00E82F34" w:rsidRDefault="00E82F34" w:rsidP="00E82F34">
      <w:pPr>
        <w:rPr>
          <w:lang w:val="pt-BR"/>
        </w:rPr>
      </w:pPr>
      <w:r w:rsidRPr="00E82F34">
        <w:rPr>
          <w:noProof/>
          <w:lang w:val="pt-BR"/>
        </w:rPr>
        <w:drawing>
          <wp:inline distT="0" distB="0" distL="0" distR="0" wp14:anchorId="30D251E8" wp14:editId="0F9D0A99">
            <wp:extent cx="4286848" cy="8764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4C79" w14:textId="77777777" w:rsidR="00196C39" w:rsidRPr="00E82F34" w:rsidRDefault="003B7F4B" w:rsidP="00E82F34">
      <w:pPr>
        <w:rPr>
          <w:lang w:val="pt-BR"/>
        </w:rPr>
      </w:pPr>
      <w:r w:rsidRPr="00E82F34">
        <w:rPr>
          <w:lang w:val="pt-BR"/>
        </w:rPr>
        <w:t xml:space="preserve">2 - Como usar o operador os </w:t>
      </w:r>
      <w:proofErr w:type="gramStart"/>
      <w:r w:rsidRPr="00E82F34">
        <w:rPr>
          <w:lang w:val="pt-BR"/>
        </w:rPr>
        <w:t>operadores( !</w:t>
      </w:r>
      <w:proofErr w:type="gramEnd"/>
      <w:r w:rsidRPr="00E82F34">
        <w:rPr>
          <w:lang w:val="pt-BR"/>
        </w:rPr>
        <w:t xml:space="preserve">= , ==, &gt;= ) em </w:t>
      </w:r>
      <w:proofErr w:type="spellStart"/>
      <w:r w:rsidRPr="00E82F34">
        <w:rPr>
          <w:lang w:val="pt-BR"/>
        </w:rPr>
        <w:t>JavaScript</w:t>
      </w:r>
      <w:proofErr w:type="spellEnd"/>
      <w:r w:rsidRPr="00E82F34">
        <w:rPr>
          <w:lang w:val="pt-BR"/>
        </w:rPr>
        <w:t>? Exemplifique e demonstre a saída! (5 Pontos)</w:t>
      </w:r>
    </w:p>
    <w:p w14:paraId="2035E54E" w14:textId="487BC1D2" w:rsidR="00E82F34" w:rsidRDefault="00E82F34" w:rsidP="00E82F34">
      <w:pPr>
        <w:rPr>
          <w:lang w:val="pt-BR"/>
        </w:rPr>
      </w:pPr>
      <w:r w:rsidRPr="00E82F34">
        <w:rPr>
          <w:noProof/>
          <w:lang w:val="pt-BR"/>
        </w:rPr>
        <w:drawing>
          <wp:inline distT="0" distB="0" distL="0" distR="0" wp14:anchorId="14CD635F" wp14:editId="2669EB7C">
            <wp:extent cx="3553321" cy="211484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83F5" w14:textId="1F46DA15" w:rsidR="00E82F34" w:rsidRDefault="00E82F34" w:rsidP="00E82F34">
      <w:pPr>
        <w:rPr>
          <w:lang w:val="pt-BR"/>
        </w:rPr>
      </w:pPr>
      <w:r w:rsidRPr="00E82F34">
        <w:rPr>
          <w:noProof/>
          <w:lang w:val="pt-BR"/>
        </w:rPr>
        <w:drawing>
          <wp:inline distT="0" distB="0" distL="0" distR="0" wp14:anchorId="7C291464" wp14:editId="4F004C72">
            <wp:extent cx="4286848" cy="120031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D0F1" w14:textId="6D603DF6" w:rsidR="00196C39" w:rsidRPr="00E82F34" w:rsidRDefault="003B7F4B" w:rsidP="00E82F34">
      <w:pPr>
        <w:rPr>
          <w:lang w:val="pt-BR"/>
        </w:rPr>
      </w:pPr>
      <w:r w:rsidRPr="00E82F34">
        <w:rPr>
          <w:lang w:val="pt-BR"/>
        </w:rPr>
        <w:lastRenderedPageBreak/>
        <w:t>3 -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</w:t>
      </w:r>
    </w:p>
    <w:p w14:paraId="57E52403" w14:textId="353720FC" w:rsidR="00E82F34" w:rsidRDefault="00E82F34" w:rsidP="00E82F34">
      <w:pPr>
        <w:rPr>
          <w:lang w:val="pt-BR"/>
        </w:rPr>
      </w:pPr>
      <w:r w:rsidRPr="00E82F34">
        <w:rPr>
          <w:noProof/>
          <w:lang w:val="pt-BR"/>
        </w:rPr>
        <w:drawing>
          <wp:inline distT="0" distB="0" distL="0" distR="0" wp14:anchorId="5D7703A7" wp14:editId="431C7166">
            <wp:extent cx="2466975" cy="2188191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4507" cy="219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469B" w14:textId="4462BB03" w:rsidR="00E82F34" w:rsidRDefault="00E82F34" w:rsidP="00E82F34">
      <w:pPr>
        <w:rPr>
          <w:lang w:val="pt-BR"/>
        </w:rPr>
      </w:pPr>
      <w:r w:rsidRPr="00E82F34">
        <w:rPr>
          <w:noProof/>
          <w:lang w:val="pt-BR"/>
        </w:rPr>
        <w:drawing>
          <wp:inline distT="0" distB="0" distL="0" distR="0" wp14:anchorId="1AAD2DFF" wp14:editId="00CA4331">
            <wp:extent cx="4210638" cy="53347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1847" w14:textId="6771689F" w:rsidR="00196C39" w:rsidRDefault="003B7F4B" w:rsidP="00E82F34">
      <w:pPr>
        <w:rPr>
          <w:lang w:val="pt-BR"/>
        </w:rPr>
      </w:pPr>
      <w:r w:rsidRPr="00E82F34">
        <w:rPr>
          <w:lang w:val="pt-BR"/>
        </w:rPr>
        <w:t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</w:t>
      </w:r>
    </w:p>
    <w:p w14:paraId="04C77920" w14:textId="7ABED734" w:rsidR="001603DC" w:rsidRPr="00E82F34" w:rsidRDefault="001603DC" w:rsidP="00E82F34">
      <w:pPr>
        <w:rPr>
          <w:lang w:val="pt-BR"/>
        </w:rPr>
      </w:pPr>
      <w:r>
        <w:rPr>
          <w:noProof/>
        </w:rPr>
        <w:drawing>
          <wp:inline distT="0" distB="0" distL="0" distR="0" wp14:anchorId="0652E978" wp14:editId="10155EBC">
            <wp:extent cx="2943225" cy="231105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6761" cy="23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1189" w14:textId="59ED10D5" w:rsidR="00E82F34" w:rsidRDefault="001603DC" w:rsidP="00E82F34">
      <w:pPr>
        <w:rPr>
          <w:lang w:val="pt-BR"/>
        </w:rPr>
      </w:pPr>
      <w:r>
        <w:rPr>
          <w:noProof/>
        </w:rPr>
        <w:drawing>
          <wp:inline distT="0" distB="0" distL="0" distR="0" wp14:anchorId="76AB9092" wp14:editId="2ED61F09">
            <wp:extent cx="4304762" cy="542857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4400" w14:textId="6A806113" w:rsidR="00196C39" w:rsidRPr="00E82F34" w:rsidRDefault="003B7F4B" w:rsidP="00E82F34">
      <w:pPr>
        <w:rPr>
          <w:lang w:val="pt-BR"/>
        </w:rPr>
      </w:pPr>
      <w:r w:rsidRPr="00E82F34">
        <w:rPr>
          <w:lang w:val="pt-BR"/>
        </w:rPr>
        <w:lastRenderedPageBreak/>
        <w:t>5 -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</w:t>
      </w:r>
    </w:p>
    <w:p w14:paraId="13F6C6D8" w14:textId="269C8F1F" w:rsidR="001603DC" w:rsidRDefault="001603DC" w:rsidP="00E82F34">
      <w:pPr>
        <w:rPr>
          <w:lang w:val="pt-BR"/>
        </w:rPr>
      </w:pPr>
      <w:r w:rsidRPr="001603DC">
        <w:rPr>
          <w:noProof/>
          <w:lang w:val="pt-BR"/>
        </w:rPr>
        <w:drawing>
          <wp:inline distT="0" distB="0" distL="0" distR="0" wp14:anchorId="5399776A" wp14:editId="6472E3DD">
            <wp:extent cx="3600450" cy="186565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7789" cy="18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5913" w14:textId="5335A573" w:rsidR="001603DC" w:rsidRDefault="001603DC" w:rsidP="00E82F34">
      <w:pPr>
        <w:rPr>
          <w:lang w:val="pt-BR"/>
        </w:rPr>
      </w:pPr>
      <w:r w:rsidRPr="001603DC">
        <w:rPr>
          <w:noProof/>
          <w:lang w:val="pt-BR"/>
        </w:rPr>
        <w:drawing>
          <wp:inline distT="0" distB="0" distL="0" distR="0" wp14:anchorId="4C190737" wp14:editId="7736AC08">
            <wp:extent cx="4210638" cy="95263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AFB2" w14:textId="1EE00A45" w:rsidR="00196C39" w:rsidRPr="00E82F34" w:rsidRDefault="003B7F4B" w:rsidP="00E82F34">
      <w:pPr>
        <w:rPr>
          <w:lang w:val="pt-BR"/>
        </w:rPr>
      </w:pPr>
      <w:r w:rsidRPr="00E82F34">
        <w:rPr>
          <w:lang w:val="pt-BR"/>
        </w:rPr>
        <w:t>6 - Vamos criar um programa que calcule a média de 7 notas e exiba uma mensagem indicando se o aluno foi aprovado ou reprovado. Considere que a média mínima para aprovação é 6. Exemplifique e demonstre a saída! (5 Pontos)</w:t>
      </w:r>
    </w:p>
    <w:p w14:paraId="56724E62" w14:textId="08C062C5" w:rsidR="001603DC" w:rsidRDefault="001603DC" w:rsidP="00E82F34">
      <w:pPr>
        <w:rPr>
          <w:lang w:val="pt-BR"/>
        </w:rPr>
      </w:pPr>
      <w:r w:rsidRPr="001603DC">
        <w:rPr>
          <w:noProof/>
          <w:lang w:val="pt-BR"/>
        </w:rPr>
        <w:drawing>
          <wp:inline distT="0" distB="0" distL="0" distR="0" wp14:anchorId="7653B75A" wp14:editId="4952CE47">
            <wp:extent cx="2964553" cy="2143125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824" cy="21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E566" w14:textId="04531A43" w:rsidR="001603DC" w:rsidRDefault="001603DC" w:rsidP="00E82F34">
      <w:pPr>
        <w:rPr>
          <w:lang w:val="pt-BR"/>
        </w:rPr>
      </w:pPr>
      <w:r w:rsidRPr="001603DC">
        <w:rPr>
          <w:noProof/>
          <w:lang w:val="pt-BR"/>
        </w:rPr>
        <w:drawing>
          <wp:inline distT="0" distB="0" distL="0" distR="0" wp14:anchorId="0323366A" wp14:editId="78EB2B37">
            <wp:extent cx="4410691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98C4" w14:textId="0772B40F" w:rsidR="00196C39" w:rsidRPr="00E82F34" w:rsidRDefault="003B7F4B" w:rsidP="00E82F34">
      <w:pPr>
        <w:rPr>
          <w:lang w:val="pt-BR"/>
        </w:rPr>
      </w:pPr>
      <w:r w:rsidRPr="00E82F34">
        <w:rPr>
          <w:lang w:val="pt-BR"/>
        </w:rPr>
        <w:lastRenderedPageBreak/>
        <w:t xml:space="preserve">7 - Crie um programa que imprima na tela o nome, idade, Curso e ano na tela um embaixo do </w:t>
      </w:r>
      <w:proofErr w:type="gramStart"/>
      <w:r w:rsidRPr="00E82F34">
        <w:rPr>
          <w:lang w:val="pt-BR"/>
        </w:rPr>
        <w:t>outro ,</w:t>
      </w:r>
      <w:proofErr w:type="gramEnd"/>
      <w:r w:rsidRPr="00E82F34">
        <w:rPr>
          <w:lang w:val="pt-BR"/>
        </w:rPr>
        <w:t xml:space="preserve"> no seu </w:t>
      </w:r>
      <w:proofErr w:type="spellStart"/>
      <w:r w:rsidRPr="00E82F34">
        <w:rPr>
          <w:lang w:val="pt-BR"/>
        </w:rPr>
        <w:t>html</w:t>
      </w:r>
      <w:proofErr w:type="spellEnd"/>
      <w:r w:rsidRPr="00E82F34">
        <w:rPr>
          <w:lang w:val="pt-BR"/>
        </w:rPr>
        <w:t xml:space="preserve"> coloque um fundo e um título e o </w:t>
      </w:r>
      <w:proofErr w:type="spellStart"/>
      <w:r w:rsidRPr="00E82F34">
        <w:rPr>
          <w:lang w:val="pt-BR"/>
        </w:rPr>
        <w:t>javascript</w:t>
      </w:r>
      <w:proofErr w:type="spellEnd"/>
      <w:r w:rsidRPr="00E82F34">
        <w:rPr>
          <w:lang w:val="pt-BR"/>
        </w:rPr>
        <w:t xml:space="preserve"> deve ser externo. (20 Pontos)</w:t>
      </w:r>
    </w:p>
    <w:p w14:paraId="408ADE6B" w14:textId="5F114D39" w:rsidR="003962B6" w:rsidRDefault="003962B6" w:rsidP="00E82F34">
      <w:pPr>
        <w:rPr>
          <w:lang w:val="pt-BR"/>
        </w:rPr>
      </w:pPr>
      <w:r w:rsidRPr="003962B6">
        <w:rPr>
          <w:noProof/>
          <w:lang w:val="pt-BR"/>
        </w:rPr>
        <w:drawing>
          <wp:inline distT="0" distB="0" distL="0" distR="0" wp14:anchorId="35CC626B" wp14:editId="0C2C70CD">
            <wp:extent cx="5486400" cy="17938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1B87" w14:textId="033C6F6A" w:rsidR="001603DC" w:rsidRDefault="003962B6" w:rsidP="00E82F34">
      <w:pPr>
        <w:rPr>
          <w:lang w:val="pt-BR"/>
        </w:rPr>
      </w:pPr>
      <w:r>
        <w:rPr>
          <w:lang w:val="pt-BR"/>
        </w:rPr>
        <w:t>Antes:</w:t>
      </w:r>
    </w:p>
    <w:p w14:paraId="067EDAA9" w14:textId="6C4FC8D5" w:rsidR="003962B6" w:rsidRDefault="003962B6" w:rsidP="00E82F34">
      <w:pPr>
        <w:rPr>
          <w:lang w:val="pt-BR"/>
        </w:rPr>
      </w:pPr>
      <w:r w:rsidRPr="003962B6">
        <w:rPr>
          <w:noProof/>
          <w:lang w:val="pt-BR"/>
        </w:rPr>
        <w:drawing>
          <wp:inline distT="0" distB="0" distL="0" distR="0" wp14:anchorId="4BD87815" wp14:editId="66C459F8">
            <wp:extent cx="2164990" cy="2028825"/>
            <wp:effectExtent l="0" t="0" r="698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6954" cy="20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6032" w14:textId="114C1B39" w:rsidR="003962B6" w:rsidRDefault="003962B6" w:rsidP="00E82F34">
      <w:pPr>
        <w:rPr>
          <w:lang w:val="pt-BR"/>
        </w:rPr>
      </w:pPr>
      <w:r>
        <w:rPr>
          <w:lang w:val="pt-BR"/>
        </w:rPr>
        <w:t>Depois:</w:t>
      </w:r>
    </w:p>
    <w:p w14:paraId="2FBD10DB" w14:textId="49B51C10" w:rsidR="003962B6" w:rsidRDefault="003962B6" w:rsidP="00E82F34">
      <w:pPr>
        <w:rPr>
          <w:lang w:val="pt-BR"/>
        </w:rPr>
      </w:pPr>
      <w:r w:rsidRPr="003962B6">
        <w:rPr>
          <w:noProof/>
          <w:lang w:val="pt-BR"/>
        </w:rPr>
        <w:drawing>
          <wp:inline distT="0" distB="0" distL="0" distR="0" wp14:anchorId="44027C49" wp14:editId="6BAA9A64">
            <wp:extent cx="2945137" cy="2352675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494" cy="23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B54C" w14:textId="70E5CB59" w:rsidR="00196C39" w:rsidRPr="00E82F34" w:rsidRDefault="003B7F4B" w:rsidP="00E82F34">
      <w:pPr>
        <w:rPr>
          <w:lang w:val="pt-BR"/>
        </w:rPr>
      </w:pPr>
      <w:r w:rsidRPr="00E82F34">
        <w:rPr>
          <w:lang w:val="pt-BR"/>
        </w:rPr>
        <w:lastRenderedPageBreak/>
        <w:t>8 - Crie um programa que no seguinte texto: Tecnologia é um produto da ciência e da engenharia que envolve um conjunto de instrumentos, métodos e técnicas que visam a resolução de problemas.</w:t>
      </w:r>
      <w:r w:rsidRPr="00E82F34">
        <w:rPr>
          <w:lang w:val="pt-BR"/>
        </w:rPr>
        <w:br/>
        <w:t>1) Busque a primeira posição de “em”</w:t>
      </w:r>
      <w:r w:rsidRPr="00E82F34">
        <w:rPr>
          <w:lang w:val="pt-BR"/>
        </w:rPr>
        <w:br/>
        <w:t>2) Busque a última posição de “ia”</w:t>
      </w:r>
      <w:r w:rsidRPr="00E82F34">
        <w:rPr>
          <w:lang w:val="pt-BR"/>
        </w:rPr>
        <w:br/>
        <w:t>3) Busque a palavra ciência</w:t>
      </w:r>
      <w:r w:rsidRPr="00E82F34">
        <w:rPr>
          <w:lang w:val="pt-BR"/>
        </w:rPr>
        <w:br/>
        <w:t>4) Busque a palavra métodos (20 Pontos)</w:t>
      </w:r>
    </w:p>
    <w:p w14:paraId="4EB59190" w14:textId="0FEAFABE" w:rsidR="001603DC" w:rsidRDefault="001603DC">
      <w:pPr>
        <w:rPr>
          <w:lang w:val="pt-BR"/>
        </w:rPr>
      </w:pPr>
      <w:r w:rsidRPr="001603DC">
        <w:rPr>
          <w:noProof/>
          <w:lang w:val="pt-BR"/>
        </w:rPr>
        <w:drawing>
          <wp:inline distT="0" distB="0" distL="0" distR="0" wp14:anchorId="3D8540CA" wp14:editId="4911854A">
            <wp:extent cx="4400550" cy="1405222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5873" cy="14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0A90" w14:textId="71398A0F" w:rsidR="001603DC" w:rsidRDefault="001603DC">
      <w:pPr>
        <w:rPr>
          <w:lang w:val="pt-BR"/>
        </w:rPr>
      </w:pPr>
      <w:r w:rsidRPr="001603DC">
        <w:rPr>
          <w:noProof/>
          <w:lang w:val="pt-BR"/>
        </w:rPr>
        <w:drawing>
          <wp:inline distT="0" distB="0" distL="0" distR="0" wp14:anchorId="47725AD5" wp14:editId="0913811D">
            <wp:extent cx="4305901" cy="80973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3C93" w14:textId="1DA7F02C" w:rsidR="00196C39" w:rsidRPr="00E82F34" w:rsidRDefault="003B7F4B">
      <w:pPr>
        <w:rPr>
          <w:lang w:val="pt-BR"/>
        </w:rPr>
      </w:pPr>
      <w:r w:rsidRPr="00E82F34">
        <w:rPr>
          <w:lang w:val="pt-BR"/>
        </w:rPr>
        <w:t xml:space="preserve">9 - Crie um programa que declare a variável como </w:t>
      </w:r>
      <w:proofErr w:type="spellStart"/>
      <w:r w:rsidRPr="00E82F34">
        <w:rPr>
          <w:lang w:val="pt-BR"/>
        </w:rPr>
        <w:t>String</w:t>
      </w:r>
      <w:proofErr w:type="spellEnd"/>
      <w:r w:rsidRPr="00E82F34">
        <w:rPr>
          <w:lang w:val="pt-BR"/>
        </w:rPr>
        <w:t xml:space="preserve"> depois converta para </w:t>
      </w:r>
      <w:proofErr w:type="spellStart"/>
      <w:r w:rsidRPr="00E82F34">
        <w:rPr>
          <w:lang w:val="pt-BR"/>
        </w:rPr>
        <w:t>float</w:t>
      </w:r>
      <w:proofErr w:type="spellEnd"/>
      <w:r w:rsidRPr="00E82F34">
        <w:rPr>
          <w:lang w:val="pt-BR"/>
        </w:rPr>
        <w:t xml:space="preserve"> e em seguida apresente o tipo da variável. (20 Pontos)</w:t>
      </w:r>
    </w:p>
    <w:p w14:paraId="21146EF6" w14:textId="77777777" w:rsidR="001603DC" w:rsidRDefault="001603DC">
      <w:pPr>
        <w:rPr>
          <w:lang w:val="pt-BR"/>
        </w:rPr>
      </w:pPr>
      <w:r w:rsidRPr="001603DC">
        <w:rPr>
          <w:noProof/>
        </w:rPr>
        <w:drawing>
          <wp:inline distT="0" distB="0" distL="0" distR="0" wp14:anchorId="5487AF62" wp14:editId="746033AA">
            <wp:extent cx="3933825" cy="1058581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3844" cy="10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2A7F" w14:textId="0619A67B" w:rsidR="001603DC" w:rsidRDefault="001603DC">
      <w:pPr>
        <w:rPr>
          <w:lang w:val="pt-BR"/>
        </w:rPr>
      </w:pPr>
      <w:r w:rsidRPr="001603DC">
        <w:rPr>
          <w:noProof/>
        </w:rPr>
        <w:drawing>
          <wp:inline distT="0" distB="0" distL="0" distR="0" wp14:anchorId="11F4E0FD" wp14:editId="7A6815CF">
            <wp:extent cx="4248743" cy="59063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6B5D" w14:textId="608B5538" w:rsidR="00196C39" w:rsidRPr="00E82F34" w:rsidRDefault="003B7F4B">
      <w:pPr>
        <w:rPr>
          <w:lang w:val="pt-BR"/>
        </w:rPr>
      </w:pPr>
      <w:r w:rsidRPr="00E82F34">
        <w:rPr>
          <w:lang w:val="pt-BR"/>
        </w:rPr>
        <w:t xml:space="preserve">10) quanto armazena os seguintes </w:t>
      </w:r>
      <w:proofErr w:type="spellStart"/>
      <w:r w:rsidRPr="00E82F34">
        <w:rPr>
          <w:lang w:val="pt-BR"/>
        </w:rPr>
        <w:t>items</w:t>
      </w:r>
      <w:proofErr w:type="spellEnd"/>
      <w:r w:rsidRPr="00E82F34">
        <w:rPr>
          <w:lang w:val="pt-BR"/>
        </w:rPr>
        <w:br/>
        <w:t>1) Cookies</w:t>
      </w:r>
      <w:r w:rsidRPr="00E82F34">
        <w:rPr>
          <w:lang w:val="pt-BR"/>
        </w:rPr>
        <w:br/>
        <w:t xml:space="preserve">2) </w:t>
      </w:r>
      <w:proofErr w:type="spellStart"/>
      <w:r w:rsidRPr="00E82F34">
        <w:rPr>
          <w:lang w:val="pt-BR"/>
        </w:rPr>
        <w:t>LocalStorage</w:t>
      </w:r>
      <w:proofErr w:type="spellEnd"/>
      <w:r w:rsidRPr="00E82F34">
        <w:rPr>
          <w:lang w:val="pt-BR"/>
        </w:rPr>
        <w:br/>
        <w:t xml:space="preserve">3) </w:t>
      </w:r>
      <w:proofErr w:type="spellStart"/>
      <w:r w:rsidRPr="00E82F34">
        <w:rPr>
          <w:lang w:val="pt-BR"/>
        </w:rPr>
        <w:t>SessionStorage</w:t>
      </w:r>
      <w:proofErr w:type="spellEnd"/>
      <w:r w:rsidRPr="00E82F34">
        <w:rPr>
          <w:lang w:val="pt-BR"/>
        </w:rPr>
        <w:t xml:space="preserve"> (20 Pontos)</w:t>
      </w:r>
    </w:p>
    <w:p w14:paraId="7B1CC83E" w14:textId="211B1AE3" w:rsidR="00196C39" w:rsidRPr="003B7F4B" w:rsidRDefault="003962B6">
      <w:pPr>
        <w:rPr>
          <w:b/>
          <w:bCs/>
          <w:color w:val="00B050"/>
          <w:u w:val="single"/>
          <w:lang w:val="pt-BR"/>
        </w:rPr>
      </w:pPr>
      <w:r w:rsidRPr="003B7F4B">
        <w:rPr>
          <w:b/>
          <w:bCs/>
          <w:color w:val="00B050"/>
          <w:u w:val="single"/>
          <w:lang w:val="pt-BR"/>
        </w:rPr>
        <w:t xml:space="preserve">1) O </w:t>
      </w:r>
      <w:r w:rsidR="003B7F4B" w:rsidRPr="003B7F4B">
        <w:rPr>
          <w:b/>
          <w:bCs/>
          <w:color w:val="00B050"/>
          <w:u w:val="single"/>
          <w:lang w:val="pt-BR"/>
        </w:rPr>
        <w:t>valor máximo</w:t>
      </w:r>
      <w:r w:rsidRPr="003B7F4B">
        <w:rPr>
          <w:b/>
          <w:bCs/>
          <w:color w:val="00B050"/>
          <w:u w:val="single"/>
          <w:lang w:val="pt-BR"/>
        </w:rPr>
        <w:t xml:space="preserve"> que o </w:t>
      </w:r>
      <w:r w:rsidR="003B7F4B" w:rsidRPr="003B7F4B">
        <w:rPr>
          <w:b/>
          <w:bCs/>
          <w:color w:val="00B050"/>
          <w:u w:val="single"/>
          <w:lang w:val="pt-BR"/>
        </w:rPr>
        <w:t>Cookies consegue armazenar é 4Mb</w:t>
      </w:r>
    </w:p>
    <w:p w14:paraId="191328B4" w14:textId="76381486" w:rsidR="003B7F4B" w:rsidRPr="003B7F4B" w:rsidRDefault="003B7F4B">
      <w:pPr>
        <w:rPr>
          <w:b/>
          <w:bCs/>
          <w:color w:val="00B050"/>
          <w:u w:val="single"/>
          <w:lang w:val="pt-BR"/>
        </w:rPr>
      </w:pPr>
      <w:r w:rsidRPr="003B7F4B">
        <w:rPr>
          <w:b/>
          <w:bCs/>
          <w:color w:val="00B050"/>
          <w:u w:val="single"/>
          <w:lang w:val="pt-BR"/>
        </w:rPr>
        <w:t xml:space="preserve">2) O valor máximo que o </w:t>
      </w:r>
      <w:proofErr w:type="spellStart"/>
      <w:r w:rsidRPr="003B7F4B">
        <w:rPr>
          <w:b/>
          <w:bCs/>
          <w:color w:val="00B050"/>
          <w:u w:val="single"/>
          <w:lang w:val="pt-BR"/>
        </w:rPr>
        <w:t>LocalStorage</w:t>
      </w:r>
      <w:proofErr w:type="spellEnd"/>
      <w:r w:rsidRPr="003B7F4B">
        <w:rPr>
          <w:b/>
          <w:bCs/>
          <w:color w:val="00B050"/>
          <w:u w:val="single"/>
          <w:lang w:val="pt-BR"/>
        </w:rPr>
        <w:t xml:space="preserve"> consegue armazenar é 5Mb</w:t>
      </w:r>
    </w:p>
    <w:p w14:paraId="607858CE" w14:textId="0F1A8CFB" w:rsidR="003B7F4B" w:rsidRPr="003B7F4B" w:rsidRDefault="003B7F4B">
      <w:pPr>
        <w:rPr>
          <w:b/>
          <w:bCs/>
          <w:color w:val="00B050"/>
          <w:u w:val="single"/>
          <w:lang w:val="pt-BR"/>
        </w:rPr>
      </w:pPr>
      <w:r w:rsidRPr="003B7F4B">
        <w:rPr>
          <w:b/>
          <w:bCs/>
          <w:color w:val="00B050"/>
          <w:u w:val="single"/>
          <w:lang w:val="pt-BR"/>
        </w:rPr>
        <w:t xml:space="preserve">3) O valor máximo que o </w:t>
      </w:r>
      <w:proofErr w:type="spellStart"/>
      <w:r w:rsidRPr="003B7F4B">
        <w:rPr>
          <w:b/>
          <w:bCs/>
          <w:color w:val="00B050"/>
          <w:u w:val="single"/>
          <w:lang w:val="pt-BR"/>
        </w:rPr>
        <w:t>SessionStorage</w:t>
      </w:r>
      <w:proofErr w:type="spellEnd"/>
      <w:r w:rsidRPr="003B7F4B">
        <w:rPr>
          <w:b/>
          <w:bCs/>
          <w:color w:val="00B050"/>
          <w:u w:val="single"/>
          <w:lang w:val="pt-BR"/>
        </w:rPr>
        <w:t xml:space="preserve"> consegue armazenar varia entre 5 </w:t>
      </w:r>
      <w:proofErr w:type="gramStart"/>
      <w:r w:rsidRPr="003B7F4B">
        <w:rPr>
          <w:b/>
          <w:bCs/>
          <w:color w:val="00B050"/>
          <w:u w:val="single"/>
          <w:lang w:val="pt-BR"/>
        </w:rPr>
        <w:t>a</w:t>
      </w:r>
      <w:proofErr w:type="gramEnd"/>
      <w:r w:rsidRPr="003B7F4B">
        <w:rPr>
          <w:b/>
          <w:bCs/>
          <w:color w:val="00B050"/>
          <w:u w:val="single"/>
          <w:lang w:val="pt-BR"/>
        </w:rPr>
        <w:t xml:space="preserve"> 10Mb</w:t>
      </w:r>
    </w:p>
    <w:p w14:paraId="7D69BACE" w14:textId="27CE716F" w:rsidR="001603DC" w:rsidRPr="003962B6" w:rsidRDefault="001603DC">
      <w:pPr>
        <w:rPr>
          <w:lang w:val="pt-BR"/>
        </w:rPr>
      </w:pPr>
    </w:p>
    <w:sectPr w:rsidR="001603DC" w:rsidRPr="003962B6" w:rsidSect="00034616">
      <w:headerReference w:type="defaul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7B989" w14:textId="77777777" w:rsidR="00C766FD" w:rsidRDefault="00C766FD" w:rsidP="00325F89">
      <w:pPr>
        <w:spacing w:after="0" w:line="240" w:lineRule="auto"/>
      </w:pPr>
      <w:r>
        <w:separator/>
      </w:r>
    </w:p>
  </w:endnote>
  <w:endnote w:type="continuationSeparator" w:id="0">
    <w:p w14:paraId="014E7746" w14:textId="77777777" w:rsidR="00C766FD" w:rsidRDefault="00C766FD" w:rsidP="0032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47AE" w14:textId="77777777" w:rsidR="00C766FD" w:rsidRDefault="00C766FD" w:rsidP="00325F89">
      <w:pPr>
        <w:spacing w:after="0" w:line="240" w:lineRule="auto"/>
      </w:pPr>
      <w:r>
        <w:separator/>
      </w:r>
    </w:p>
  </w:footnote>
  <w:footnote w:type="continuationSeparator" w:id="0">
    <w:p w14:paraId="76F54983" w14:textId="77777777" w:rsidR="00C766FD" w:rsidRDefault="00C766FD" w:rsidP="00325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A7675" w14:textId="6B02D08F" w:rsidR="00325F89" w:rsidRPr="00325F89" w:rsidRDefault="00325F89">
    <w:pPr>
      <w:pStyle w:val="Cabealho"/>
      <w:rPr>
        <w:sz w:val="36"/>
        <w:szCs w:val="36"/>
        <w:lang w:val="pt-BR"/>
      </w:rPr>
    </w:pPr>
    <w:r>
      <w:rPr>
        <w:lang w:val="pt-BR"/>
      </w:rPr>
      <w:t xml:space="preserve">Pedro Emerici Gava – </w:t>
    </w:r>
    <w:proofErr w:type="spellStart"/>
    <w:r>
      <w:rPr>
        <w:lang w:val="pt-BR"/>
      </w:rPr>
      <w:t>Rm</w:t>
    </w:r>
    <w:proofErr w:type="spellEnd"/>
    <w:r>
      <w:rPr>
        <w:lang w:val="pt-BR"/>
      </w:rPr>
      <w:t xml:space="preserve"> 551043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3DC"/>
    <w:rsid w:val="00196C39"/>
    <w:rsid w:val="0029639D"/>
    <w:rsid w:val="00325F89"/>
    <w:rsid w:val="00326F90"/>
    <w:rsid w:val="003962B6"/>
    <w:rsid w:val="003B7F4B"/>
    <w:rsid w:val="00AA1D8D"/>
    <w:rsid w:val="00B47730"/>
    <w:rsid w:val="00C766FD"/>
    <w:rsid w:val="00CB0664"/>
    <w:rsid w:val="00E82F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B818BB"/>
  <w14:defaultImageDpi w14:val="300"/>
  <w15:docId w15:val="{9BD89BD8-9F46-4BEC-B501-96580F3F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655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Emerici Gava</cp:lastModifiedBy>
  <cp:revision>3</cp:revision>
  <dcterms:created xsi:type="dcterms:W3CDTF">2013-12-23T23:15:00Z</dcterms:created>
  <dcterms:modified xsi:type="dcterms:W3CDTF">2024-06-11T16:29:00Z</dcterms:modified>
  <cp:category/>
</cp:coreProperties>
</file>